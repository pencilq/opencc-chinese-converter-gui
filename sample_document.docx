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OpenCC测试文档</w:t>
      </w:r>
    </w:p>
    <w:p>
      <w:r>
        <w:t>这是一个用于测试OpenCC中文转换的Word文档。</w:t>
      </w:r>
    </w:p>
    <w:p>
      <w:r>
        <w:t>内容包括：</w:t>
      </w:r>
    </w:p>
    <w:p>
      <w:r>
        <w:t>1. 简体中文文本</w:t>
      </w:r>
    </w:p>
    <w:p>
      <w:r>
        <w:t>2. 专业术语和常用词汇</w:t>
      </w:r>
    </w:p>
    <w:p>
      <w:r>
        <w:t>3. 技术文档示例</w:t>
      </w:r>
    </w:p>
    <w:p>
      <w:r>
        <w:t>测试内容：计算机程序设计、数据结构与算法、操作系统原理、计算机网络技术。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